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10" w:rsidRDefault="001C6FC1">
      <w:pPr>
        <w:pStyle w:val="Title"/>
      </w:pPr>
      <w:r>
        <w:t>Vehicle Rental Booking System</w:t>
      </w:r>
      <w:bookmarkStart w:id="0" w:name="_GoBack"/>
      <w:bookmarkEnd w:id="0"/>
    </w:p>
    <w:p w:rsidR="00F03B10" w:rsidRDefault="00583E50">
      <w:r>
        <w:t>This document provides step-by-step instructions to set up and run the Vehicle Rental Booking System project.</w:t>
      </w:r>
    </w:p>
    <w:p w:rsidR="00F03B10" w:rsidRDefault="00583E50">
      <w:pPr>
        <w:pStyle w:val="Heading1"/>
      </w:pPr>
      <w:r>
        <w:t>1. Backend Setup</w:t>
      </w:r>
    </w:p>
    <w:p w:rsidR="00F03B10" w:rsidRDefault="00583E50">
      <w:pPr>
        <w:pStyle w:val="Heading2"/>
      </w:pPr>
      <w:r>
        <w:t>Step 1: Install Backend Dependencies</w:t>
      </w:r>
    </w:p>
    <w:p w:rsidR="00F03B10" w:rsidRDefault="00583E50">
      <w:r>
        <w:t xml:space="preserve">Navigate to the backend folder and </w:t>
      </w:r>
      <w:r>
        <w:t>install the required dependencies using npm:</w:t>
      </w:r>
      <w:r>
        <w:br/>
      </w:r>
      <w:r>
        <w:br/>
        <w:t>```bash</w:t>
      </w:r>
      <w:r>
        <w:br/>
        <w:t>cd backend</w:t>
      </w:r>
      <w:r>
        <w:br/>
        <w:t>npm install</w:t>
      </w:r>
      <w:r>
        <w:br/>
        <w:t>```</w:t>
      </w:r>
    </w:p>
    <w:p w:rsidR="00F03B10" w:rsidRDefault="00583E50">
      <w:pPr>
        <w:pStyle w:val="Heading2"/>
      </w:pPr>
      <w:r>
        <w:t>Step 2: Configure Database</w:t>
      </w:r>
    </w:p>
    <w:p w:rsidR="00F03B10" w:rsidRDefault="00583E50">
      <w:r>
        <w:t>Make sure you have PostgreSQL installed on your system. If not, please follow the official PostgreSQL documentation to install it.</w:t>
      </w:r>
      <w:r>
        <w:br/>
      </w:r>
      <w:r>
        <w:br/>
        <w:t>Create a new dat</w:t>
      </w:r>
      <w:r>
        <w:t>abase for the project using the following SQL command in PostgreSQL:</w:t>
      </w:r>
      <w:r>
        <w:br/>
      </w:r>
      <w:r>
        <w:br/>
        <w:t>```sql</w:t>
      </w:r>
      <w:r>
        <w:br/>
        <w:t>CREATE DATABASE vehicle_rental;</w:t>
      </w:r>
      <w:r>
        <w:br/>
        <w:t>```</w:t>
      </w:r>
      <w:r>
        <w:br/>
      </w:r>
      <w:r>
        <w:br/>
        <w:t>Update the `config.js` (or similar) file in the backend to reflect your PostgreSQL database credentials.</w:t>
      </w:r>
      <w:r>
        <w:br/>
      </w:r>
      <w:r>
        <w:br/>
        <w:t>Example configuration:</w:t>
      </w:r>
      <w:r>
        <w:br/>
      </w:r>
      <w:r>
        <w:br/>
        <w:t>```js</w:t>
      </w:r>
      <w:r>
        <w:br/>
        <w:t>module</w:t>
      </w:r>
      <w:r>
        <w:t>.exports = {</w:t>
      </w:r>
      <w:r>
        <w:br/>
        <w:t xml:space="preserve">  development: {</w:t>
      </w:r>
      <w:r>
        <w:br/>
        <w:t xml:space="preserve">    username: 'postgres',</w:t>
      </w:r>
      <w:r>
        <w:br/>
        <w:t xml:space="preserve">    password: 'your-password',</w:t>
      </w:r>
      <w:r>
        <w:br/>
        <w:t xml:space="preserve">    database: 'vehicle_rental',</w:t>
      </w:r>
      <w:r>
        <w:br/>
        <w:t xml:space="preserve">    host: 'localhost',</w:t>
      </w:r>
      <w:r>
        <w:br/>
        <w:t xml:space="preserve">    dialect: 'postgres',</w:t>
      </w:r>
      <w:r>
        <w:br/>
        <w:t xml:space="preserve">  },</w:t>
      </w:r>
      <w:r>
        <w:br/>
        <w:t>};</w:t>
      </w:r>
      <w:r>
        <w:br/>
        <w:t>```</w:t>
      </w:r>
    </w:p>
    <w:p w:rsidR="00F03B10" w:rsidRDefault="00583E50">
      <w:pPr>
        <w:pStyle w:val="Heading2"/>
      </w:pPr>
      <w:r>
        <w:lastRenderedPageBreak/>
        <w:t>Step 3: Run Migrations</w:t>
      </w:r>
    </w:p>
    <w:p w:rsidR="00F03B10" w:rsidRDefault="00583E50">
      <w:r>
        <w:t>Run the Sequelize migrations to create the necessary t</w:t>
      </w:r>
      <w:r>
        <w:t>ables in the database:</w:t>
      </w:r>
      <w:r>
        <w:br/>
      </w:r>
      <w:r>
        <w:br/>
        <w:t>```bash</w:t>
      </w:r>
      <w:r>
        <w:br/>
        <w:t>npx sequelize-cli db:migrate</w:t>
      </w:r>
      <w:r>
        <w:br/>
        <w:t>```</w:t>
      </w:r>
    </w:p>
    <w:p w:rsidR="00F03B10" w:rsidRDefault="00583E50">
      <w:pPr>
        <w:pStyle w:val="Heading2"/>
      </w:pPr>
      <w:r>
        <w:t>Step 4: Start Backend Server</w:t>
      </w:r>
    </w:p>
    <w:p w:rsidR="00F03B10" w:rsidRDefault="00583E50">
      <w:r>
        <w:t>Start the backend server using the following command:</w:t>
      </w:r>
      <w:r>
        <w:br/>
      </w:r>
      <w:r>
        <w:br/>
        <w:t>```bash</w:t>
      </w:r>
      <w:r>
        <w:br/>
      </w:r>
      <w:r w:rsidR="001C6FC1" w:rsidRPr="001C6FC1">
        <w:t xml:space="preserve">node </w:t>
      </w:r>
      <w:proofErr w:type="spellStart"/>
      <w:r w:rsidR="001C6FC1" w:rsidRPr="001C6FC1">
        <w:t>src</w:t>
      </w:r>
      <w:proofErr w:type="spellEnd"/>
      <w:r w:rsidR="001C6FC1" w:rsidRPr="001C6FC1">
        <w:t>/server.js</w:t>
      </w:r>
      <w:r>
        <w:br/>
        <w:t>```</w:t>
      </w:r>
      <w:r>
        <w:br/>
        <w:t>The backend API will run on `http://localhost:5000`.</w:t>
      </w:r>
    </w:p>
    <w:p w:rsidR="00F03B10" w:rsidRDefault="00583E50">
      <w:pPr>
        <w:pStyle w:val="Heading1"/>
      </w:pPr>
      <w:r>
        <w:t>2. Frontend Setup</w:t>
      </w:r>
    </w:p>
    <w:p w:rsidR="00F03B10" w:rsidRDefault="00583E50">
      <w:pPr>
        <w:pStyle w:val="Heading2"/>
      </w:pPr>
      <w:r>
        <w:t>Step 1: Instal</w:t>
      </w:r>
      <w:r>
        <w:t>l Frontend Dependencies</w:t>
      </w:r>
    </w:p>
    <w:p w:rsidR="00F03B10" w:rsidRDefault="00583E50">
      <w:r>
        <w:t>Navigate to the frontend folder and install the required dependencies using npm:</w:t>
      </w:r>
      <w:r>
        <w:br/>
      </w:r>
      <w:r>
        <w:br/>
        <w:t>```bash</w:t>
      </w:r>
      <w:r>
        <w:br/>
        <w:t>cd frontend</w:t>
      </w:r>
      <w:r>
        <w:br/>
        <w:t>npm install</w:t>
      </w:r>
      <w:r>
        <w:br/>
        <w:t>```</w:t>
      </w:r>
    </w:p>
    <w:p w:rsidR="00F03B10" w:rsidRDefault="00583E50">
      <w:pPr>
        <w:pStyle w:val="Heading2"/>
      </w:pPr>
      <w:r>
        <w:t>Step 2: Configure API Calls</w:t>
      </w:r>
    </w:p>
    <w:p w:rsidR="00F03B10" w:rsidRDefault="00583E50">
      <w:r>
        <w:t xml:space="preserve">Ensure that the API endpoints in the frontend (React app) are pointing to the correct </w:t>
      </w:r>
      <w:r>
        <w:t>backend URL.</w:t>
      </w:r>
      <w:r>
        <w:br/>
        <w:t>Example API call in `App.jsx`:</w:t>
      </w:r>
      <w:r>
        <w:br/>
      </w:r>
      <w:r>
        <w:br/>
        <w:t>```js</w:t>
      </w:r>
      <w:r>
        <w:br/>
        <w:t>const res = await axios.get('http://localhost:5000/api/vehicle-types?wheels=' + data.wheels);</w:t>
      </w:r>
      <w:r>
        <w:br/>
        <w:t>```</w:t>
      </w:r>
    </w:p>
    <w:p w:rsidR="00F03B10" w:rsidRDefault="00583E50">
      <w:pPr>
        <w:pStyle w:val="Heading2"/>
      </w:pPr>
      <w:r>
        <w:t>Step 3: Start Frontend Server</w:t>
      </w:r>
    </w:p>
    <w:p w:rsidR="00F03B10" w:rsidRDefault="00583E50">
      <w:r>
        <w:t>Start the frontend development server using the following command:</w:t>
      </w:r>
      <w:r>
        <w:br/>
      </w:r>
      <w:r>
        <w:br/>
        <w:t>```bash</w:t>
      </w:r>
      <w:r>
        <w:br/>
        <w:t>n</w:t>
      </w:r>
      <w:r>
        <w:t>pm start</w:t>
      </w:r>
      <w:r>
        <w:br/>
        <w:t>```</w:t>
      </w:r>
      <w:r>
        <w:br/>
        <w:t>The frontend will run on `http://localhost:3000`.</w:t>
      </w:r>
    </w:p>
    <w:p w:rsidR="00F03B10" w:rsidRDefault="00583E50">
      <w:pPr>
        <w:pStyle w:val="Heading1"/>
      </w:pPr>
      <w:r>
        <w:lastRenderedPageBreak/>
        <w:t>3. Test the Application</w:t>
      </w:r>
    </w:p>
    <w:p w:rsidR="00F03B10" w:rsidRDefault="00583E50">
      <w:r>
        <w:t>Once both the backend and frontend servers are running, navigate to `http://localhost:3000` in your browser.</w:t>
      </w:r>
      <w:r>
        <w:br/>
        <w:t>You should be able to interact with the vehicle rental booki</w:t>
      </w:r>
      <w:r>
        <w:t>ng system, fill out the form, and submit a booking.</w:t>
      </w:r>
    </w:p>
    <w:p w:rsidR="00F03B10" w:rsidRDefault="00583E50">
      <w:pPr>
        <w:pStyle w:val="Heading1"/>
      </w:pPr>
      <w:r>
        <w:t>4. Optional: Production Build (For Deployment)</w:t>
      </w:r>
    </w:p>
    <w:p w:rsidR="00F03B10" w:rsidRDefault="00583E50">
      <w:pPr>
        <w:pStyle w:val="Heading2"/>
      </w:pPr>
      <w:r>
        <w:t>Step 1: Build Frontend for Production</w:t>
      </w:r>
    </w:p>
    <w:p w:rsidR="00F03B10" w:rsidRDefault="00583E50">
      <w:r>
        <w:t>To build the frontend for production, run the following command:</w:t>
      </w:r>
      <w:r>
        <w:br/>
      </w:r>
      <w:r>
        <w:br/>
        <w:t>```bash</w:t>
      </w:r>
      <w:r>
        <w:br/>
        <w:t>npm run build</w:t>
      </w:r>
      <w:r>
        <w:br/>
        <w:t>```</w:t>
      </w:r>
    </w:p>
    <w:p w:rsidR="00F03B10" w:rsidRDefault="00583E50">
      <w:pPr>
        <w:pStyle w:val="Heading2"/>
      </w:pPr>
      <w:r>
        <w:t xml:space="preserve">Step 2: Serve Static Files </w:t>
      </w:r>
      <w:r>
        <w:t>with Backend</w:t>
      </w:r>
    </w:p>
    <w:p w:rsidR="00F03B10" w:rsidRDefault="00583E50">
      <w:r>
        <w:t>In your backend (Node.js), update your server to serve static files from the `frontend/build` directory:</w:t>
      </w:r>
      <w:r>
        <w:br/>
      </w:r>
      <w:r>
        <w:br/>
        <w:t>Example in `server.js`:</w:t>
      </w:r>
      <w:r>
        <w:br/>
      </w:r>
      <w:r>
        <w:br/>
        <w:t>```js</w:t>
      </w:r>
      <w:r>
        <w:br/>
        <w:t>const path = require('path');</w:t>
      </w:r>
      <w:r>
        <w:br/>
      </w:r>
      <w:r>
        <w:br/>
        <w:t>// Serve static files in production</w:t>
      </w:r>
      <w:r>
        <w:br/>
        <w:t>if (process.env.NODE_ENV === 'productio</w:t>
      </w:r>
      <w:r>
        <w:t>n') {</w:t>
      </w:r>
      <w:r>
        <w:br/>
        <w:t xml:space="preserve">  app.use(express.static(path.join(__dirname, 'frontend/build')));</w:t>
      </w:r>
      <w:r>
        <w:br/>
        <w:t xml:space="preserve">  app.get('*', (req, res) =&gt; {</w:t>
      </w:r>
      <w:r>
        <w:br/>
        <w:t xml:space="preserve">    res.sendFile(path.join(__dirname, 'frontend/build', 'index.html'));</w:t>
      </w:r>
      <w:r>
        <w:br/>
        <w:t xml:space="preserve">  });</w:t>
      </w:r>
      <w:r>
        <w:br/>
        <w:t>}</w:t>
      </w:r>
      <w:r>
        <w:br/>
        <w:t>```</w:t>
      </w:r>
    </w:p>
    <w:p w:rsidR="00F03B10" w:rsidRDefault="00583E50">
      <w:pPr>
        <w:pStyle w:val="Heading1"/>
      </w:pPr>
      <w:r>
        <w:t>5. Conclusion</w:t>
      </w:r>
    </w:p>
    <w:p w:rsidR="00F03B10" w:rsidRDefault="00583E50">
      <w:r>
        <w:t>Follow the above steps to set up and run the Vehicle R</w:t>
      </w:r>
      <w:r>
        <w:t>ental Booking System project.</w:t>
      </w:r>
      <w:r>
        <w:br/>
        <w:t>If you encounter any issues during setup or running the project, check the terminal for error messages.</w:t>
      </w:r>
    </w:p>
    <w:sectPr w:rsidR="00F03B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6FC1"/>
    <w:rsid w:val="0029639D"/>
    <w:rsid w:val="00326F90"/>
    <w:rsid w:val="00583E50"/>
    <w:rsid w:val="00AA1D8D"/>
    <w:rsid w:val="00B47730"/>
    <w:rsid w:val="00CB0664"/>
    <w:rsid w:val="00F03B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D2B0C"/>
  <w14:defaultImageDpi w14:val="300"/>
  <w15:docId w15:val="{902E72DD-2412-4F72-A9DE-A775B9DF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804C69-3861-4FCD-AF35-331B3A657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Welcome</cp:lastModifiedBy>
  <cp:revision>2</cp:revision>
  <dcterms:created xsi:type="dcterms:W3CDTF">2013-12-23T23:15:00Z</dcterms:created>
  <dcterms:modified xsi:type="dcterms:W3CDTF">2025-05-11T21:11:00Z</dcterms:modified>
  <cp:category/>
</cp:coreProperties>
</file>